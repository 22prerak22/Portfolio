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B9397" w14:textId="77777777" w:rsidR="00FA3F08" w:rsidRDefault="00000000">
      <w:pPr>
        <w:pStyle w:val="Heading1"/>
      </w:pPr>
      <w:r>
        <w:t>Prerak Jiteshkumar Patel</w:t>
      </w:r>
    </w:p>
    <w:p w14:paraId="3E89EE0F" w14:textId="77777777" w:rsidR="00FA3F08" w:rsidRDefault="00000000" w:rsidP="009E7A95">
      <w:pPr>
        <w:spacing w:line="240" w:lineRule="auto"/>
      </w:pPr>
      <w:r>
        <w:t>Brampton, ON</w:t>
      </w:r>
    </w:p>
    <w:p w14:paraId="4C7E85FF" w14:textId="77777777" w:rsidR="00FA3F08" w:rsidRDefault="00000000" w:rsidP="009E7A95">
      <w:pPr>
        <w:spacing w:line="240" w:lineRule="auto"/>
      </w:pPr>
      <w:r>
        <w:t>+1 (647) 544-0695</w:t>
      </w:r>
    </w:p>
    <w:p w14:paraId="2CE76B98" w14:textId="77777777" w:rsidR="00FA3F08" w:rsidRDefault="00000000" w:rsidP="009E7A95">
      <w:pPr>
        <w:spacing w:line="240" w:lineRule="auto"/>
      </w:pPr>
      <w:r>
        <w:t>patel.prerak226@gmail.com</w:t>
      </w:r>
    </w:p>
    <w:p w14:paraId="45176588" w14:textId="6BDB9913" w:rsidR="00FA3F08" w:rsidRDefault="002551CF">
      <w:hyperlink r:id="rId6" w:history="1">
        <w:r w:rsidRPr="002551CF">
          <w:rPr>
            <w:rStyle w:val="Hyperlink"/>
          </w:rPr>
          <w:t>Por</w:t>
        </w:r>
        <w:r w:rsidRPr="002551CF">
          <w:rPr>
            <w:rStyle w:val="Hyperlink"/>
          </w:rPr>
          <w:t>t</w:t>
        </w:r>
        <w:r w:rsidRPr="002551CF">
          <w:rPr>
            <w:rStyle w:val="Hyperlink"/>
          </w:rPr>
          <w:t>folio</w:t>
        </w:r>
      </w:hyperlink>
      <w:r>
        <w:t xml:space="preserve"> </w:t>
      </w:r>
      <w:r w:rsidR="00000000">
        <w:t xml:space="preserve">| </w:t>
      </w:r>
      <w:hyperlink r:id="rId7" w:history="1">
        <w:r w:rsidR="00000000" w:rsidRPr="00F6714C">
          <w:rPr>
            <w:rStyle w:val="Hyperlink"/>
          </w:rPr>
          <w:t>GitHub</w:t>
        </w:r>
      </w:hyperlink>
    </w:p>
    <w:p w14:paraId="4BFD7BA3" w14:textId="77777777" w:rsidR="009E7A95" w:rsidRDefault="009E7A95"/>
    <w:p w14:paraId="2D9EFEE7" w14:textId="77777777" w:rsidR="00FA3F08" w:rsidRDefault="00000000">
      <w:pPr>
        <w:pStyle w:val="Heading2"/>
      </w:pPr>
      <w:r>
        <w:t>Profile</w:t>
      </w:r>
    </w:p>
    <w:p w14:paraId="47A5BE5B" w14:textId="77777777" w:rsidR="00FA3F08" w:rsidRDefault="00000000">
      <w:r>
        <w:t>Front-End Developer with 7+ years of experience building robust web and mobile applications using React, Next.js, TypeScript, and Redux. Skilled in creating responsive, scalable applications and delivering optimized user experiences. Proficient in state management, component reusability, and collaborating with cross-functional teams in Agile environments. Strong experience in unit testing, integration testing, and continuous integration.</w:t>
      </w:r>
    </w:p>
    <w:p w14:paraId="145F9898" w14:textId="77777777" w:rsidR="009E7A95" w:rsidRDefault="009E7A95"/>
    <w:p w14:paraId="3C848C1D" w14:textId="77777777" w:rsidR="00FA3F08" w:rsidRDefault="00000000">
      <w:pPr>
        <w:pStyle w:val="Heading2"/>
      </w:pPr>
      <w:r>
        <w:t>Skills</w:t>
      </w:r>
    </w:p>
    <w:p w14:paraId="44001352" w14:textId="77777777" w:rsidR="00FA3F08" w:rsidRDefault="00000000">
      <w:r>
        <w:t>Frontend: React, Next.js, React Native, Redux, TypeScript, HTML5, CSS3, SASS, Bootstrap</w:t>
      </w:r>
      <w:r>
        <w:br/>
        <w:t>Backend: Node.js, Spring Boot, PostgreSQL, MongoDB, MySQL</w:t>
      </w:r>
      <w:r>
        <w:br/>
        <w:t>Tools/DevOps: Docker, Kubernetes, Azure, Git, JIRA, CI/CD</w:t>
      </w:r>
      <w:r>
        <w:br/>
        <w:t>Testing: Jest, Mocha, Karma, Integration Testing, Unit Testing</w:t>
      </w:r>
    </w:p>
    <w:p w14:paraId="38A62338" w14:textId="77777777" w:rsidR="009E7A95" w:rsidRDefault="009E7A95"/>
    <w:p w14:paraId="683530DB" w14:textId="77777777" w:rsidR="00FA3F08" w:rsidRDefault="00000000">
      <w:pPr>
        <w:pStyle w:val="Heading2"/>
      </w:pPr>
      <w:r>
        <w:t>Employment History</w:t>
      </w:r>
    </w:p>
    <w:p w14:paraId="5BA0316D" w14:textId="77777777" w:rsidR="00FA3F08" w:rsidRDefault="00000000">
      <w:pPr>
        <w:pStyle w:val="Heading3"/>
      </w:pPr>
      <w:r>
        <w:t>Starbucks (Remote)</w:t>
      </w:r>
    </w:p>
    <w:p w14:paraId="2B9503B5" w14:textId="17B50F73" w:rsidR="00FA3F08" w:rsidRDefault="00AA6D39">
      <w:r>
        <w:t xml:space="preserve">Senior </w:t>
      </w:r>
      <w:r w:rsidR="00000000">
        <w:t>Front-End Developer | Sep 2023 — Present</w:t>
      </w:r>
    </w:p>
    <w:p w14:paraId="0EBBF9D1" w14:textId="77777777" w:rsidR="00FA3F08" w:rsidRDefault="00000000">
      <w:r>
        <w:t>- Designed and implemented reusable React components and hooks, promoting code reusability and consistency.</w:t>
      </w:r>
      <w:r>
        <w:br/>
        <w:t>- Integrated third-party libraries and APIs seamlessly into React applications for enhanced functionality.</w:t>
      </w:r>
      <w:r>
        <w:br/>
        <w:t>- Led the adoption of React Navigation for improved client-side navigation, enhancing user experience.</w:t>
      </w:r>
      <w:r>
        <w:br/>
        <w:t>- Implemented responsive design principles to ensure optimal performance across devices.</w:t>
      </w:r>
      <w:r>
        <w:br/>
        <w:t>- Environment: React 18, Redux Toolkit, TypeScript, Node.js, Azure, Jest, Git, JIRA</w:t>
      </w:r>
    </w:p>
    <w:p w14:paraId="5C6B9034" w14:textId="77777777" w:rsidR="00FA3F08" w:rsidRDefault="00000000">
      <w:pPr>
        <w:pStyle w:val="Heading3"/>
      </w:pPr>
      <w:r>
        <w:t>Bureau Veritas (Mississauga, ON)</w:t>
      </w:r>
    </w:p>
    <w:p w14:paraId="25880D75" w14:textId="77777777" w:rsidR="00FA3F08" w:rsidRDefault="00000000">
      <w:r>
        <w:t>Web Developer | Oct 2021 — Aug 2023</w:t>
      </w:r>
    </w:p>
    <w:p w14:paraId="6F7910ED" w14:textId="77777777" w:rsidR="00FA3F08" w:rsidRDefault="00000000">
      <w:r>
        <w:lastRenderedPageBreak/>
        <w:t>- Developed user interfaces using React, Next.js, and Bootstrap, improving website responsiveness by 25%.</w:t>
      </w:r>
      <w:r>
        <w:br/>
        <w:t>- Integrated MongoDB for database management, handling data storage, retrieval, and optimization.</w:t>
      </w:r>
      <w:r>
        <w:br/>
        <w:t>- Conducted unit testing using Jest and Postman for testing RESTful APIs.</w:t>
      </w:r>
      <w:r>
        <w:br/>
        <w:t>- Environment: React 17, Next.js, Bootstrap, TypeScript, Node.js, MongoDB, Redux, Git, JIRA</w:t>
      </w:r>
    </w:p>
    <w:p w14:paraId="128B429F" w14:textId="77777777" w:rsidR="00FA3F08" w:rsidRDefault="00000000">
      <w:pPr>
        <w:pStyle w:val="Heading3"/>
      </w:pPr>
      <w:r>
        <w:t>Refresh Financial (Kelowna, BC)</w:t>
      </w:r>
    </w:p>
    <w:p w14:paraId="03877E3F" w14:textId="77777777" w:rsidR="00FA3F08" w:rsidRDefault="00000000">
      <w:r>
        <w:t>UI Developer | Mar 2020 — Sep 2021</w:t>
      </w:r>
    </w:p>
    <w:p w14:paraId="0002D802" w14:textId="77777777" w:rsidR="00FA3F08" w:rsidRDefault="00000000">
      <w:r>
        <w:t>- Built a reusable component library for the mobile application using React Native, reducing development time by 30%.</w:t>
      </w:r>
      <w:r>
        <w:br/>
        <w:t>- Integrated third-party APIs for real-time updates and seamless data exchange.</w:t>
      </w:r>
      <w:r>
        <w:br/>
        <w:t>- Environment: React Native, TypeScript, SASS, Material UI, GitLab, Jest</w:t>
      </w:r>
    </w:p>
    <w:p w14:paraId="08258325" w14:textId="77777777" w:rsidR="00FA3F08" w:rsidRDefault="00000000">
      <w:pPr>
        <w:pStyle w:val="Heading3"/>
      </w:pPr>
      <w:r>
        <w:t>Acumen Capital Partners (Calgary, AB)</w:t>
      </w:r>
    </w:p>
    <w:p w14:paraId="2224E1AF" w14:textId="77777777" w:rsidR="00FA3F08" w:rsidRDefault="00000000">
      <w:r>
        <w:t>UI Developer | Jan 2019 — Feb 2020</w:t>
      </w:r>
    </w:p>
    <w:p w14:paraId="7BF2C392" w14:textId="77777777" w:rsidR="00FA3F08" w:rsidRDefault="00000000">
      <w:r>
        <w:t>- Designed and developed front-end screens using React.js and Redux, improving UI performance by 20%.</w:t>
      </w:r>
      <w:r>
        <w:br/>
        <w:t>- Environment: React.js, Redux, JavaScript, HTML5, CSS3, Mocha, Git, JIRA</w:t>
      </w:r>
    </w:p>
    <w:p w14:paraId="5930B345" w14:textId="77777777" w:rsidR="009E7A95" w:rsidRDefault="009E7A95"/>
    <w:p w14:paraId="2B45A656" w14:textId="77777777" w:rsidR="00FA3F08" w:rsidRDefault="00000000">
      <w:pPr>
        <w:pStyle w:val="Heading2"/>
      </w:pPr>
      <w:r>
        <w:t>Projects</w:t>
      </w:r>
    </w:p>
    <w:p w14:paraId="243AE646" w14:textId="040193EC" w:rsidR="00F6714C" w:rsidRPr="00F6714C" w:rsidRDefault="00F6714C" w:rsidP="00F6714C">
      <w:pPr>
        <w:pStyle w:val="Heading2"/>
        <w:spacing w:line="240" w:lineRule="auto"/>
        <w:rPr>
          <w:rFonts w:asciiTheme="minorHAnsi" w:eastAsiaTheme="minorEastAsia" w:hAnsiTheme="minorHAnsi" w:cstheme="minorBidi"/>
          <w:b w:val="0"/>
          <w:bCs w:val="0"/>
          <w:color w:val="auto"/>
          <w:sz w:val="22"/>
          <w:szCs w:val="22"/>
        </w:rPr>
      </w:pPr>
      <w:r w:rsidRPr="00F6714C">
        <w:rPr>
          <w:rFonts w:asciiTheme="minorHAnsi" w:eastAsiaTheme="minorEastAsia" w:hAnsiTheme="minorHAnsi" w:cstheme="minorBidi"/>
          <w:color w:val="auto"/>
          <w:sz w:val="22"/>
          <w:szCs w:val="22"/>
        </w:rPr>
        <w:t>Personal Expense Tracker</w:t>
      </w:r>
      <w:r w:rsidRPr="00F6714C">
        <w:rPr>
          <w:rFonts w:asciiTheme="minorHAnsi" w:eastAsiaTheme="minorEastAsia" w:hAnsiTheme="minorHAnsi" w:cstheme="minorBidi"/>
          <w:b w:val="0"/>
          <w:bCs w:val="0"/>
          <w:color w:val="auto"/>
          <w:sz w:val="22"/>
          <w:szCs w:val="22"/>
        </w:rPr>
        <w:t xml:space="preserve"> (</w:t>
      </w:r>
      <w:hyperlink r:id="rId8" w:history="1">
        <w:r w:rsidRPr="00F6714C">
          <w:rPr>
            <w:rStyle w:val="Hyperlink"/>
            <w:rFonts w:asciiTheme="minorHAnsi" w:eastAsiaTheme="minorEastAsia" w:hAnsiTheme="minorHAnsi" w:cstheme="minorBidi"/>
            <w:b w:val="0"/>
            <w:bCs w:val="0"/>
            <w:sz w:val="22"/>
            <w:szCs w:val="22"/>
          </w:rPr>
          <w:t>GitHub Repository,</w:t>
        </w:r>
      </w:hyperlink>
      <w:r w:rsidRPr="00F6714C">
        <w:rPr>
          <w:rFonts w:asciiTheme="minorHAnsi" w:eastAsiaTheme="minorEastAsia" w:hAnsiTheme="minorHAnsi" w:cstheme="minorBidi"/>
          <w:b w:val="0"/>
          <w:bCs w:val="0"/>
          <w:color w:val="auto"/>
          <w:sz w:val="22"/>
          <w:szCs w:val="22"/>
        </w:rPr>
        <w:t xml:space="preserve"> </w:t>
      </w:r>
      <w:hyperlink r:id="rId9" w:history="1">
        <w:r w:rsidRPr="00F6714C">
          <w:rPr>
            <w:rStyle w:val="Hyperlink"/>
            <w:rFonts w:asciiTheme="minorHAnsi" w:eastAsiaTheme="minorEastAsia" w:hAnsiTheme="minorHAnsi" w:cstheme="minorBidi"/>
            <w:b w:val="0"/>
            <w:bCs w:val="0"/>
            <w:sz w:val="22"/>
            <w:szCs w:val="22"/>
          </w:rPr>
          <w:t>Live Demo</w:t>
        </w:r>
      </w:hyperlink>
      <w:r w:rsidRPr="00F6714C">
        <w:rPr>
          <w:rFonts w:asciiTheme="minorHAnsi" w:eastAsiaTheme="minorEastAsia" w:hAnsiTheme="minorHAnsi" w:cstheme="minorBidi"/>
          <w:b w:val="0"/>
          <w:bCs w:val="0"/>
          <w:color w:val="auto"/>
          <w:sz w:val="22"/>
          <w:szCs w:val="22"/>
        </w:rPr>
        <w:t>)</w:t>
      </w:r>
    </w:p>
    <w:p w14:paraId="6F71B1CA" w14:textId="77777777" w:rsidR="00F6714C" w:rsidRPr="00F6714C" w:rsidRDefault="00F6714C" w:rsidP="00F6714C">
      <w:pPr>
        <w:pStyle w:val="Heading2"/>
        <w:spacing w:line="240" w:lineRule="auto"/>
        <w:rPr>
          <w:rFonts w:asciiTheme="minorHAnsi" w:eastAsiaTheme="minorEastAsia" w:hAnsiTheme="minorHAnsi" w:cstheme="minorBidi"/>
          <w:b w:val="0"/>
          <w:bCs w:val="0"/>
          <w:color w:val="auto"/>
          <w:sz w:val="22"/>
          <w:szCs w:val="22"/>
        </w:rPr>
      </w:pPr>
      <w:r w:rsidRPr="00F6714C">
        <w:rPr>
          <w:rFonts w:asciiTheme="minorHAnsi" w:eastAsiaTheme="minorEastAsia" w:hAnsiTheme="minorHAnsi" w:cstheme="minorBidi"/>
          <w:b w:val="0"/>
          <w:bCs w:val="0"/>
          <w:color w:val="auto"/>
          <w:sz w:val="22"/>
          <w:szCs w:val="22"/>
        </w:rPr>
        <w:t>Developed a personal finance tracker using React, Redux, and Node.js, allowing users to track income and expenses.</w:t>
      </w:r>
    </w:p>
    <w:p w14:paraId="64DC6F3C" w14:textId="3C6AFE5B" w:rsidR="00F6714C" w:rsidRPr="00F6714C" w:rsidRDefault="00F6714C" w:rsidP="00F6714C">
      <w:pPr>
        <w:pStyle w:val="Heading2"/>
        <w:rPr>
          <w:rFonts w:asciiTheme="minorHAnsi" w:eastAsiaTheme="minorEastAsia" w:hAnsiTheme="minorHAnsi" w:cstheme="minorBidi"/>
          <w:b w:val="0"/>
          <w:bCs w:val="0"/>
          <w:color w:val="auto"/>
          <w:sz w:val="22"/>
          <w:szCs w:val="22"/>
        </w:rPr>
      </w:pPr>
      <w:r w:rsidRPr="00F6714C">
        <w:rPr>
          <w:rFonts w:asciiTheme="minorHAnsi" w:eastAsiaTheme="minorEastAsia" w:hAnsiTheme="minorHAnsi" w:cstheme="minorBidi"/>
          <w:color w:val="auto"/>
          <w:sz w:val="22"/>
          <w:szCs w:val="22"/>
        </w:rPr>
        <w:t>Wordle Game</w:t>
      </w:r>
      <w:r w:rsidRPr="00F6714C">
        <w:rPr>
          <w:rFonts w:asciiTheme="minorHAnsi" w:eastAsiaTheme="minorEastAsia" w:hAnsiTheme="minorHAnsi" w:cstheme="minorBidi"/>
          <w:b w:val="0"/>
          <w:bCs w:val="0"/>
          <w:color w:val="auto"/>
          <w:sz w:val="22"/>
          <w:szCs w:val="22"/>
        </w:rPr>
        <w:t xml:space="preserve"> (</w:t>
      </w:r>
      <w:hyperlink r:id="rId10" w:history="1">
        <w:r w:rsidRPr="009E7A95">
          <w:rPr>
            <w:rStyle w:val="Hyperlink"/>
            <w:rFonts w:asciiTheme="minorHAnsi" w:eastAsiaTheme="minorEastAsia" w:hAnsiTheme="minorHAnsi" w:cstheme="minorBidi"/>
            <w:b w:val="0"/>
            <w:bCs w:val="0"/>
            <w:sz w:val="22"/>
            <w:szCs w:val="22"/>
          </w:rPr>
          <w:t>GitHub Repository</w:t>
        </w:r>
      </w:hyperlink>
      <w:r w:rsidRPr="00F6714C">
        <w:rPr>
          <w:rFonts w:asciiTheme="minorHAnsi" w:eastAsiaTheme="minorEastAsia" w:hAnsiTheme="minorHAnsi" w:cstheme="minorBidi"/>
          <w:b w:val="0"/>
          <w:bCs w:val="0"/>
          <w:color w:val="auto"/>
          <w:sz w:val="22"/>
          <w:szCs w:val="22"/>
        </w:rPr>
        <w:t xml:space="preserve">, </w:t>
      </w:r>
      <w:hyperlink r:id="rId11" w:history="1">
        <w:r w:rsidRPr="009E7A95">
          <w:rPr>
            <w:rStyle w:val="Hyperlink"/>
            <w:rFonts w:asciiTheme="minorHAnsi" w:eastAsiaTheme="minorEastAsia" w:hAnsiTheme="minorHAnsi" w:cstheme="minorBidi"/>
            <w:b w:val="0"/>
            <w:bCs w:val="0"/>
            <w:sz w:val="22"/>
            <w:szCs w:val="22"/>
          </w:rPr>
          <w:t>Live Demo</w:t>
        </w:r>
      </w:hyperlink>
      <w:r w:rsidRPr="00F6714C">
        <w:rPr>
          <w:rFonts w:asciiTheme="minorHAnsi" w:eastAsiaTheme="minorEastAsia" w:hAnsiTheme="minorHAnsi" w:cstheme="minorBidi"/>
          <w:b w:val="0"/>
          <w:bCs w:val="0"/>
          <w:color w:val="auto"/>
          <w:sz w:val="22"/>
          <w:szCs w:val="22"/>
        </w:rPr>
        <w:t>)</w:t>
      </w:r>
    </w:p>
    <w:p w14:paraId="72BC2196" w14:textId="77777777" w:rsidR="00F6714C" w:rsidRPr="00F6714C" w:rsidRDefault="00F6714C" w:rsidP="00F6714C">
      <w:pPr>
        <w:pStyle w:val="Heading2"/>
        <w:rPr>
          <w:rFonts w:asciiTheme="minorHAnsi" w:eastAsiaTheme="minorEastAsia" w:hAnsiTheme="minorHAnsi" w:cstheme="minorBidi"/>
          <w:b w:val="0"/>
          <w:bCs w:val="0"/>
          <w:color w:val="auto"/>
          <w:sz w:val="22"/>
          <w:szCs w:val="22"/>
        </w:rPr>
      </w:pPr>
      <w:r w:rsidRPr="00F6714C">
        <w:rPr>
          <w:rFonts w:asciiTheme="minorHAnsi" w:eastAsiaTheme="minorEastAsia" w:hAnsiTheme="minorHAnsi" w:cstheme="minorBidi"/>
          <w:b w:val="0"/>
          <w:bCs w:val="0"/>
          <w:color w:val="auto"/>
          <w:sz w:val="22"/>
          <w:szCs w:val="22"/>
        </w:rPr>
        <w:t>Created a Wordle clone using React, with optimized game logic and a responsive UI for mobile devices.</w:t>
      </w:r>
    </w:p>
    <w:p w14:paraId="542E39ED" w14:textId="5EDEE5AB" w:rsidR="00F6714C" w:rsidRPr="00F6714C" w:rsidRDefault="00F6714C" w:rsidP="00F6714C">
      <w:pPr>
        <w:pStyle w:val="Heading2"/>
        <w:rPr>
          <w:rFonts w:asciiTheme="minorHAnsi" w:eastAsiaTheme="minorEastAsia" w:hAnsiTheme="minorHAnsi" w:cstheme="minorBidi"/>
          <w:b w:val="0"/>
          <w:bCs w:val="0"/>
          <w:color w:val="auto"/>
          <w:sz w:val="22"/>
          <w:szCs w:val="22"/>
        </w:rPr>
      </w:pPr>
      <w:r w:rsidRPr="00F6714C">
        <w:rPr>
          <w:rFonts w:asciiTheme="minorHAnsi" w:eastAsiaTheme="minorEastAsia" w:hAnsiTheme="minorHAnsi" w:cstheme="minorBidi"/>
          <w:color w:val="auto"/>
          <w:sz w:val="22"/>
          <w:szCs w:val="22"/>
        </w:rPr>
        <w:t>AI-Powered 3D T-Shirt Designer</w:t>
      </w:r>
      <w:r w:rsidRPr="00F6714C">
        <w:rPr>
          <w:rFonts w:asciiTheme="minorHAnsi" w:eastAsiaTheme="minorEastAsia" w:hAnsiTheme="minorHAnsi" w:cstheme="minorBidi"/>
          <w:color w:val="auto"/>
          <w:sz w:val="22"/>
          <w:szCs w:val="22"/>
        </w:rPr>
        <w:t xml:space="preserve"> </w:t>
      </w:r>
      <w:r w:rsidRPr="00F6714C">
        <w:rPr>
          <w:rFonts w:asciiTheme="minorHAnsi" w:eastAsiaTheme="minorEastAsia" w:hAnsiTheme="minorHAnsi" w:cstheme="minorBidi"/>
          <w:b w:val="0"/>
          <w:bCs w:val="0"/>
          <w:color w:val="auto"/>
          <w:sz w:val="22"/>
          <w:szCs w:val="22"/>
        </w:rPr>
        <w:t>(</w:t>
      </w:r>
      <w:hyperlink r:id="rId12" w:history="1">
        <w:r w:rsidRPr="00F6714C">
          <w:rPr>
            <w:rStyle w:val="Hyperlink"/>
            <w:rFonts w:asciiTheme="minorHAnsi" w:eastAsiaTheme="minorEastAsia" w:hAnsiTheme="minorHAnsi" w:cstheme="minorBidi"/>
            <w:b w:val="0"/>
            <w:bCs w:val="0"/>
            <w:sz w:val="22"/>
            <w:szCs w:val="22"/>
          </w:rPr>
          <w:t>GitHub Repository</w:t>
        </w:r>
      </w:hyperlink>
      <w:r w:rsidRPr="00F6714C">
        <w:rPr>
          <w:rFonts w:asciiTheme="minorHAnsi" w:eastAsiaTheme="minorEastAsia" w:hAnsiTheme="minorHAnsi" w:cstheme="minorBidi"/>
          <w:b w:val="0"/>
          <w:bCs w:val="0"/>
          <w:color w:val="auto"/>
          <w:sz w:val="22"/>
          <w:szCs w:val="22"/>
        </w:rPr>
        <w:t xml:space="preserve">, </w:t>
      </w:r>
      <w:hyperlink r:id="rId13" w:history="1">
        <w:r w:rsidRPr="00F6714C">
          <w:rPr>
            <w:rStyle w:val="Hyperlink"/>
            <w:rFonts w:asciiTheme="minorHAnsi" w:eastAsiaTheme="minorEastAsia" w:hAnsiTheme="minorHAnsi" w:cstheme="minorBidi"/>
            <w:b w:val="0"/>
            <w:bCs w:val="0"/>
            <w:sz w:val="22"/>
            <w:szCs w:val="22"/>
          </w:rPr>
          <w:t>Liv</w:t>
        </w:r>
        <w:r w:rsidRPr="00F6714C">
          <w:rPr>
            <w:rStyle w:val="Hyperlink"/>
            <w:rFonts w:asciiTheme="minorHAnsi" w:eastAsiaTheme="minorEastAsia" w:hAnsiTheme="minorHAnsi" w:cstheme="minorBidi"/>
            <w:b w:val="0"/>
            <w:bCs w:val="0"/>
            <w:sz w:val="22"/>
            <w:szCs w:val="22"/>
          </w:rPr>
          <w:t>e</w:t>
        </w:r>
        <w:r w:rsidRPr="00F6714C">
          <w:rPr>
            <w:rStyle w:val="Hyperlink"/>
            <w:rFonts w:asciiTheme="minorHAnsi" w:eastAsiaTheme="minorEastAsia" w:hAnsiTheme="minorHAnsi" w:cstheme="minorBidi"/>
            <w:b w:val="0"/>
            <w:bCs w:val="0"/>
            <w:sz w:val="22"/>
            <w:szCs w:val="22"/>
          </w:rPr>
          <w:t xml:space="preserve"> </w:t>
        </w:r>
        <w:r w:rsidRPr="00F6714C">
          <w:rPr>
            <w:rStyle w:val="Hyperlink"/>
            <w:rFonts w:asciiTheme="minorHAnsi" w:eastAsiaTheme="minorEastAsia" w:hAnsiTheme="minorHAnsi" w:cstheme="minorBidi"/>
            <w:b w:val="0"/>
            <w:bCs w:val="0"/>
            <w:sz w:val="22"/>
            <w:szCs w:val="22"/>
          </w:rPr>
          <w:t>D</w:t>
        </w:r>
        <w:r w:rsidRPr="00F6714C">
          <w:rPr>
            <w:rStyle w:val="Hyperlink"/>
            <w:rFonts w:asciiTheme="minorHAnsi" w:eastAsiaTheme="minorEastAsia" w:hAnsiTheme="minorHAnsi" w:cstheme="minorBidi"/>
            <w:b w:val="0"/>
            <w:bCs w:val="0"/>
            <w:sz w:val="22"/>
            <w:szCs w:val="22"/>
          </w:rPr>
          <w:t>emo</w:t>
        </w:r>
      </w:hyperlink>
      <w:r w:rsidRPr="00F6714C">
        <w:rPr>
          <w:rFonts w:asciiTheme="minorHAnsi" w:eastAsiaTheme="minorEastAsia" w:hAnsiTheme="minorHAnsi" w:cstheme="minorBidi"/>
          <w:b w:val="0"/>
          <w:bCs w:val="0"/>
          <w:color w:val="auto"/>
          <w:sz w:val="22"/>
          <w:szCs w:val="22"/>
        </w:rPr>
        <w:t>)</w:t>
      </w:r>
    </w:p>
    <w:p w14:paraId="251897BF" w14:textId="5BD4395B" w:rsidR="00F6714C" w:rsidRDefault="002551CF" w:rsidP="00F6714C">
      <w:pPr>
        <w:pStyle w:val="Heading2"/>
        <w:rPr>
          <w:rFonts w:asciiTheme="minorHAnsi" w:eastAsiaTheme="minorEastAsia" w:hAnsiTheme="minorHAnsi" w:cstheme="minorBidi"/>
          <w:b w:val="0"/>
          <w:bCs w:val="0"/>
          <w:color w:val="auto"/>
          <w:sz w:val="22"/>
          <w:szCs w:val="22"/>
        </w:rPr>
      </w:pPr>
      <w:r w:rsidRPr="002551CF">
        <w:rPr>
          <w:rFonts w:asciiTheme="minorHAnsi" w:eastAsiaTheme="minorEastAsia" w:hAnsiTheme="minorHAnsi" w:cstheme="minorBidi"/>
          <w:b w:val="0"/>
          <w:bCs w:val="0"/>
          <w:color w:val="auto"/>
          <w:sz w:val="22"/>
          <w:szCs w:val="22"/>
        </w:rPr>
        <w:t>Developed an interactive 3D T-Shirt color picker using Three.js and the OpenAI API to allow users to visualize and customize T-Shirt colors in real time.</w:t>
      </w:r>
    </w:p>
    <w:p w14:paraId="6DC61DF1" w14:textId="77777777" w:rsidR="009E7A95" w:rsidRPr="009E7A95" w:rsidRDefault="009E7A95" w:rsidP="009E7A95"/>
    <w:p w14:paraId="410BB14F" w14:textId="6C62CB27" w:rsidR="00F6714C" w:rsidRDefault="00F6714C" w:rsidP="00F6714C">
      <w:pPr>
        <w:pStyle w:val="Heading2"/>
      </w:pPr>
      <w:r>
        <w:t>Education</w:t>
      </w:r>
    </w:p>
    <w:p w14:paraId="789E0926" w14:textId="77777777" w:rsidR="00F6714C" w:rsidRDefault="00F6714C" w:rsidP="00F6714C">
      <w:r>
        <w:t>Bachelor of Engineering in Electronics and Communication</w:t>
      </w:r>
      <w:r>
        <w:br/>
        <w:t>Kadi Sarva Vishwavidyalaya, India | Jun 2012 — Apr 2016</w:t>
      </w:r>
    </w:p>
    <w:p w14:paraId="41C76439" w14:textId="689F444A" w:rsidR="00FA3F08" w:rsidRDefault="00FA3F08" w:rsidP="00F6714C">
      <w:pPr>
        <w:pStyle w:val="Heading2"/>
      </w:pPr>
    </w:p>
    <w:sectPr w:rsidR="00FA3F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6280601">
    <w:abstractNumId w:val="8"/>
  </w:num>
  <w:num w:numId="2" w16cid:durableId="1989895528">
    <w:abstractNumId w:val="6"/>
  </w:num>
  <w:num w:numId="3" w16cid:durableId="1579361687">
    <w:abstractNumId w:val="5"/>
  </w:num>
  <w:num w:numId="4" w16cid:durableId="832719776">
    <w:abstractNumId w:val="4"/>
  </w:num>
  <w:num w:numId="5" w16cid:durableId="728923215">
    <w:abstractNumId w:val="7"/>
  </w:num>
  <w:num w:numId="6" w16cid:durableId="1755125983">
    <w:abstractNumId w:val="3"/>
  </w:num>
  <w:num w:numId="7" w16cid:durableId="1977098828">
    <w:abstractNumId w:val="2"/>
  </w:num>
  <w:num w:numId="8" w16cid:durableId="1009215918">
    <w:abstractNumId w:val="1"/>
  </w:num>
  <w:num w:numId="9" w16cid:durableId="2122071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51CF"/>
    <w:rsid w:val="0029639D"/>
    <w:rsid w:val="00297A57"/>
    <w:rsid w:val="00326F90"/>
    <w:rsid w:val="009E51C3"/>
    <w:rsid w:val="009E7A95"/>
    <w:rsid w:val="00AA1D8D"/>
    <w:rsid w:val="00AA6D39"/>
    <w:rsid w:val="00B47730"/>
    <w:rsid w:val="00CB0664"/>
    <w:rsid w:val="00F6714C"/>
    <w:rsid w:val="00FA3F0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FB4A24"/>
  <w14:defaultImageDpi w14:val="300"/>
  <w15:docId w15:val="{ADACF7C9-A7B3-4340-9717-F0BFD7F3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6714C"/>
    <w:rPr>
      <w:color w:val="0000FF" w:themeColor="hyperlink"/>
      <w:u w:val="single"/>
    </w:rPr>
  </w:style>
  <w:style w:type="character" w:styleId="UnresolvedMention">
    <w:name w:val="Unresolved Mention"/>
    <w:basedOn w:val="DefaultParagraphFont"/>
    <w:uiPriority w:val="99"/>
    <w:semiHidden/>
    <w:unhideWhenUsed/>
    <w:rsid w:val="00F6714C"/>
    <w:rPr>
      <w:color w:val="605E5C"/>
      <w:shd w:val="clear" w:color="auto" w:fill="E1DFDD"/>
    </w:rPr>
  </w:style>
  <w:style w:type="character" w:styleId="FollowedHyperlink">
    <w:name w:val="FollowedHyperlink"/>
    <w:basedOn w:val="DefaultParagraphFont"/>
    <w:uiPriority w:val="99"/>
    <w:semiHidden/>
    <w:unhideWhenUsed/>
    <w:rsid w:val="00F671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061672">
      <w:bodyDiv w:val="1"/>
      <w:marLeft w:val="0"/>
      <w:marRight w:val="0"/>
      <w:marTop w:val="0"/>
      <w:marBottom w:val="0"/>
      <w:divBdr>
        <w:top w:val="none" w:sz="0" w:space="0" w:color="auto"/>
        <w:left w:val="none" w:sz="0" w:space="0" w:color="auto"/>
        <w:bottom w:val="none" w:sz="0" w:space="0" w:color="auto"/>
        <w:right w:val="none" w:sz="0" w:space="0" w:color="auto"/>
      </w:divBdr>
    </w:div>
    <w:div w:id="1279409600">
      <w:bodyDiv w:val="1"/>
      <w:marLeft w:val="0"/>
      <w:marRight w:val="0"/>
      <w:marTop w:val="0"/>
      <w:marBottom w:val="0"/>
      <w:divBdr>
        <w:top w:val="none" w:sz="0" w:space="0" w:color="auto"/>
        <w:left w:val="none" w:sz="0" w:space="0" w:color="auto"/>
        <w:bottom w:val="none" w:sz="0" w:space="0" w:color="auto"/>
        <w:right w:val="none" w:sz="0" w:space="0" w:color="auto"/>
      </w:divBdr>
    </w:div>
    <w:div w:id="15296368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22prerak22/Personal-Expense-Tracker" TargetMode="External"/><Relationship Id="rId13" Type="http://schemas.openxmlformats.org/officeDocument/2006/relationships/hyperlink" Target="https://dynamic-smakager-59803e.netlify.app/" TargetMode="External"/><Relationship Id="rId3" Type="http://schemas.openxmlformats.org/officeDocument/2006/relationships/styles" Target="styles.xml"/><Relationship Id="rId7" Type="http://schemas.openxmlformats.org/officeDocument/2006/relationships/hyperlink" Target="https://github.com/22prerak22" TargetMode="External"/><Relationship Id="rId12" Type="http://schemas.openxmlformats.org/officeDocument/2006/relationships/hyperlink" Target="https://github.com/22prerak22/My_First_3D_Project_threejs_a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22prerak22.github.io/portfolio/" TargetMode="External"/><Relationship Id="rId11" Type="http://schemas.openxmlformats.org/officeDocument/2006/relationships/hyperlink" Target="https://22prerak22.github.io/wordlegam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22prerak22/wordlegame" TargetMode="External"/><Relationship Id="rId4" Type="http://schemas.openxmlformats.org/officeDocument/2006/relationships/settings" Target="settings.xml"/><Relationship Id="rId9" Type="http://schemas.openxmlformats.org/officeDocument/2006/relationships/hyperlink" Target="https://codechallange-prerak-expense-tracker.netlify.ap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prerak patel</cp:lastModifiedBy>
  <cp:revision>5</cp:revision>
  <dcterms:created xsi:type="dcterms:W3CDTF">2013-12-23T23:15:00Z</dcterms:created>
  <dcterms:modified xsi:type="dcterms:W3CDTF">2024-10-29T03:38:00Z</dcterms:modified>
  <cp:category/>
</cp:coreProperties>
</file>