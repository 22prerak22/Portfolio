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DFC0D" w14:textId="77777777" w:rsidR="006C03EE" w:rsidRDefault="00000000">
      <w:pPr>
        <w:pStyle w:val="Title"/>
      </w:pPr>
      <w:r>
        <w:t>Prerak Jiteshkumar Patel</w:t>
      </w:r>
    </w:p>
    <w:p w14:paraId="5D6B7722" w14:textId="79C27DE7" w:rsidR="006C03EE" w:rsidRDefault="00000000">
      <w:r>
        <w:t>Brampton, ON</w:t>
      </w:r>
      <w:r>
        <w:br/>
        <w:t>+1 (647) 544-0695</w:t>
      </w:r>
      <w:r>
        <w:br/>
        <w:t>patel.prerak226@gmail.com</w:t>
      </w:r>
      <w:r>
        <w:br/>
      </w:r>
      <w:hyperlink r:id="rId6" w:history="1">
        <w:r w:rsidR="0034595B" w:rsidRPr="002551CF">
          <w:rPr>
            <w:rStyle w:val="Hyperlink"/>
          </w:rPr>
          <w:t>Portfo</w:t>
        </w:r>
        <w:r w:rsidR="0034595B" w:rsidRPr="002551CF">
          <w:rPr>
            <w:rStyle w:val="Hyperlink"/>
          </w:rPr>
          <w:t>l</w:t>
        </w:r>
        <w:r w:rsidR="0034595B" w:rsidRPr="002551CF">
          <w:rPr>
            <w:rStyle w:val="Hyperlink"/>
          </w:rPr>
          <w:t>io</w:t>
        </w:r>
      </w:hyperlink>
      <w:r w:rsidR="0034595B">
        <w:t xml:space="preserve"> | </w:t>
      </w:r>
      <w:hyperlink r:id="rId7" w:history="1">
        <w:r w:rsidR="0034595B" w:rsidRPr="00F6714C">
          <w:rPr>
            <w:rStyle w:val="Hyperlink"/>
          </w:rPr>
          <w:t>GitHub</w:t>
        </w:r>
      </w:hyperlink>
    </w:p>
    <w:p w14:paraId="7EC6294A" w14:textId="77777777" w:rsidR="006C03EE" w:rsidRDefault="00000000">
      <w:pPr>
        <w:pStyle w:val="Heading1"/>
      </w:pPr>
      <w:r>
        <w:t>Profile</w:t>
      </w:r>
    </w:p>
    <w:p w14:paraId="132B0933" w14:textId="77777777" w:rsidR="006C03EE" w:rsidRDefault="00000000">
      <w:r>
        <w:t>UI Designer/Developer with 7+ years of experience in designing and developing scalable web and mobile applications. Skilled in creating seamless user interfaces and translating design assets into functional digital experiences. Proficient in front-end technologies including HTML, CSS, TypeScript, and Tailwind CSS, with extensive experience using Figma for UI/UX design. Adept in Agile methodologies, with strong conceptual design skills and a collaborative approach to developing new and innovative solutions.</w:t>
      </w:r>
    </w:p>
    <w:p w14:paraId="750CB32E" w14:textId="77777777" w:rsidR="006C03EE" w:rsidRDefault="00000000">
      <w:pPr>
        <w:pStyle w:val="Heading1"/>
      </w:pPr>
      <w:r>
        <w:t>Skills</w:t>
      </w:r>
    </w:p>
    <w:p w14:paraId="0342DAC2" w14:textId="77777777" w:rsidR="006C03EE" w:rsidRDefault="00000000">
      <w:r>
        <w:t>Frontend Development: HTML5, CSS3, TypeScript, React, Next.js, Tailwind CSS, SASS, Bootstrap</w:t>
      </w:r>
      <w:r>
        <w:br/>
        <w:t>UI/UX Design Tools: Figma, Adobe XD</w:t>
      </w:r>
      <w:r>
        <w:br/>
        <w:t>Development Environment: Visual Studio Code, Git</w:t>
      </w:r>
      <w:r>
        <w:br/>
        <w:t>Methodologies: Scrum, Agile</w:t>
      </w:r>
      <w:r>
        <w:br/>
        <w:t>Testing: Jest, Mocha, Karma</w:t>
      </w:r>
    </w:p>
    <w:p w14:paraId="36CEFF72" w14:textId="77777777" w:rsidR="006C03EE" w:rsidRDefault="00000000">
      <w:pPr>
        <w:pStyle w:val="Heading1"/>
      </w:pPr>
      <w:r>
        <w:t>Professional Experience</w:t>
      </w:r>
    </w:p>
    <w:p w14:paraId="3E2A9062" w14:textId="77777777" w:rsidR="006C03EE" w:rsidRDefault="00000000">
      <w:pPr>
        <w:pStyle w:val="Heading2"/>
      </w:pPr>
      <w:r>
        <w:t>Senior Front-End Developer</w:t>
      </w:r>
    </w:p>
    <w:p w14:paraId="01F1D386" w14:textId="77777777" w:rsidR="006C03EE" w:rsidRDefault="00000000">
      <w:r w:rsidRPr="00F808E6">
        <w:rPr>
          <w:rStyle w:val="SubtitleChar"/>
        </w:rPr>
        <w:t>Starbucks (Remote)</w:t>
      </w:r>
      <w:r>
        <w:t xml:space="preserve"> | Sep 2023 — Present</w:t>
      </w:r>
    </w:p>
    <w:p w14:paraId="354C7FF1" w14:textId="77777777" w:rsidR="006C03EE" w:rsidRDefault="00000000">
      <w:r>
        <w:t>- Designed and implemented reusable UI components using React and Tailwind CSS, ensuring consistency and efficiency across applications.</w:t>
      </w:r>
      <w:r>
        <w:br/>
        <w:t>- Translated wireframes into fully functional, responsive interfaces in close collaboration with UX and design teams, utilizing Figma for seamless alignment.</w:t>
      </w:r>
      <w:r>
        <w:br/>
        <w:t>- Environment: React 18, Tailwind CSS, TypeScript, Visual Studio Code, Git, Agile</w:t>
      </w:r>
    </w:p>
    <w:p w14:paraId="52D5063C" w14:textId="77777777" w:rsidR="006C03EE" w:rsidRDefault="00000000">
      <w:pPr>
        <w:pStyle w:val="Heading2"/>
      </w:pPr>
      <w:r>
        <w:t>Web Developer</w:t>
      </w:r>
    </w:p>
    <w:p w14:paraId="515D19CA" w14:textId="77777777" w:rsidR="006C03EE" w:rsidRDefault="00000000">
      <w:r w:rsidRPr="00F808E6">
        <w:rPr>
          <w:rStyle w:val="SubtitleChar"/>
        </w:rPr>
        <w:t>Bureau Veritas (Mississauga, ON)</w:t>
      </w:r>
      <w:r>
        <w:t xml:space="preserve"> | Oct 2021 — Aug 2023</w:t>
      </w:r>
    </w:p>
    <w:p w14:paraId="7BB34D18" w14:textId="77777777" w:rsidR="006C03EE" w:rsidRDefault="00000000">
      <w:r>
        <w:t>- Developed user interfaces using HTML5, CSS3, and TypeScript, enhancing the responsiveness and usability of web properties.</w:t>
      </w:r>
      <w:r>
        <w:br/>
        <w:t xml:space="preserve">- Conducted unit testing with Jest and integration testing with Postman, ensuring robust </w:t>
      </w:r>
      <w:r>
        <w:lastRenderedPageBreak/>
        <w:t>and reliable application functionality.</w:t>
      </w:r>
      <w:r>
        <w:br/>
        <w:t>- Environment: HTML5, CSS3, TypeScript, Visual Studio Code, Git, Figma, Agile</w:t>
      </w:r>
    </w:p>
    <w:p w14:paraId="28A19572" w14:textId="77777777" w:rsidR="006C03EE" w:rsidRDefault="00000000">
      <w:pPr>
        <w:pStyle w:val="Heading2"/>
      </w:pPr>
      <w:r>
        <w:t>UI Developer</w:t>
      </w:r>
    </w:p>
    <w:p w14:paraId="59EEF67A" w14:textId="6B5C8E00" w:rsidR="006C03EE" w:rsidRDefault="00000000">
      <w:r w:rsidRPr="00F808E6">
        <w:rPr>
          <w:rStyle w:val="SubtitleChar"/>
        </w:rPr>
        <w:t>Refresh Financial</w:t>
      </w:r>
      <w:r>
        <w:t xml:space="preserve"> | Mar 2020 — Sep 2021</w:t>
      </w:r>
    </w:p>
    <w:p w14:paraId="7BA00C35" w14:textId="1E8995DA" w:rsidR="0034595B" w:rsidRDefault="00000000">
      <w:r>
        <w:t>- Built reusable components and design assets in React Native, decreasing overall development time by 30%.</w:t>
      </w:r>
      <w:r>
        <w:br/>
        <w:t>- Collaborated with cross-functional teams to iterate on design assets and develop new features from scratch.</w:t>
      </w:r>
      <w:r>
        <w:br/>
        <w:t>- Environment: React Native, TypeScript, Visual Studio Code, Git, Figma, Agile</w:t>
      </w:r>
    </w:p>
    <w:p w14:paraId="6ECF53C2" w14:textId="77777777" w:rsidR="00F808E6" w:rsidRDefault="00F808E6" w:rsidP="00F808E6">
      <w:pPr>
        <w:pStyle w:val="Heading2"/>
      </w:pPr>
      <w:r>
        <w:t>UI Developer</w:t>
      </w:r>
    </w:p>
    <w:p w14:paraId="753F98D9" w14:textId="3938B561" w:rsidR="0034595B" w:rsidRDefault="00F808E6" w:rsidP="0034595B">
      <w:r w:rsidRPr="00F808E6">
        <w:rPr>
          <w:rStyle w:val="SubtitleChar"/>
        </w:rPr>
        <w:t>Acumen Capital Partners (Remote)</w:t>
      </w:r>
      <w:r w:rsidR="0034595B">
        <w:t>| Jan 2019 — Feb 2020</w:t>
      </w:r>
    </w:p>
    <w:p w14:paraId="23D7A8E2" w14:textId="77777777" w:rsidR="0034595B" w:rsidRDefault="0034595B" w:rsidP="0034595B">
      <w:r>
        <w:t>- Designed and developed front-end screens using React.js and Redux, improving UI performance by 20%.</w:t>
      </w:r>
      <w:r>
        <w:br/>
        <w:t>- Environment: React.js, Redux, JavaScript, HTML5, CSS3, Mocha, Git, JIRA</w:t>
      </w:r>
    </w:p>
    <w:p w14:paraId="2376ADCF" w14:textId="19F9656F" w:rsidR="0034595B" w:rsidRDefault="00F808E6" w:rsidP="0034595B">
      <w:r w:rsidRPr="00F808E6">
        <w:rPr>
          <w:rStyle w:val="SubtitleChar"/>
          <w:b/>
          <w:bCs/>
        </w:rPr>
        <w:t>Web Developer</w:t>
      </w:r>
      <w:r w:rsidR="0034595B">
        <w:rPr>
          <w:rFonts w:asciiTheme="majorHAnsi" w:eastAsiaTheme="majorEastAsia" w:hAnsiTheme="majorHAnsi" w:cstheme="majorBidi"/>
          <w:b/>
          <w:bCs/>
          <w:color w:val="4F81BD" w:themeColor="accent1"/>
        </w:rPr>
        <w:br/>
      </w:r>
      <w:r w:rsidRPr="00F808E6">
        <w:rPr>
          <w:rStyle w:val="SubtitleChar"/>
        </w:rPr>
        <w:t>Michelin North America Laval (Remote)</w:t>
      </w:r>
      <w:r w:rsidR="0034595B">
        <w:t xml:space="preserve">| </w:t>
      </w:r>
      <w:r w:rsidR="0034595B" w:rsidRPr="00B26AA1">
        <w:t>Oct 2017 — Dec 2018</w:t>
      </w:r>
    </w:p>
    <w:p w14:paraId="1AF6B186" w14:textId="77777777" w:rsidR="0034595B" w:rsidRDefault="0034595B" w:rsidP="0034595B">
      <w:r>
        <w:t xml:space="preserve">- </w:t>
      </w:r>
      <w:r w:rsidRPr="00055A5B">
        <w:t>Developed user interfaces with HTML5, CSS3, JavaScript, jQuery, and Bootstrap; utilized Spring Boot and Hibernate for server-side application</w:t>
      </w:r>
      <w:r>
        <w:t xml:space="preserve">. </w:t>
      </w:r>
      <w:r>
        <w:br/>
        <w:t xml:space="preserve">- Environment: </w:t>
      </w:r>
      <w:r w:rsidRPr="00055A5B">
        <w:t>HTML5, CSS3, JavaScript, jQuery</w:t>
      </w:r>
      <w:r>
        <w:t>,</w:t>
      </w:r>
      <w:r w:rsidRPr="00055A5B">
        <w:t xml:space="preserve"> Bootstrap</w:t>
      </w:r>
    </w:p>
    <w:p w14:paraId="0505148F" w14:textId="77777777" w:rsidR="0034595B" w:rsidRDefault="0034595B" w:rsidP="0034595B">
      <w:pPr>
        <w:pStyle w:val="Heading2"/>
      </w:pPr>
      <w:r>
        <w:t>Projects</w:t>
      </w:r>
    </w:p>
    <w:p w14:paraId="2EF2723D" w14:textId="77777777" w:rsidR="0034595B" w:rsidRPr="00F6714C" w:rsidRDefault="0034595B" w:rsidP="0034595B">
      <w:pPr>
        <w:pStyle w:val="Heading2"/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6714C">
        <w:rPr>
          <w:rFonts w:asciiTheme="minorHAnsi" w:eastAsiaTheme="minorEastAsia" w:hAnsiTheme="minorHAnsi" w:cstheme="minorBidi"/>
          <w:color w:val="auto"/>
          <w:sz w:val="22"/>
          <w:szCs w:val="22"/>
        </w:rPr>
        <w:t>Personal Expense Tracker</w:t>
      </w:r>
      <w:r w:rsidRPr="00F6714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(</w:t>
      </w:r>
      <w:hyperlink r:id="rId8" w:history="1">
        <w:r w:rsidRPr="00F6714C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GitHub Repository,</w:t>
        </w:r>
      </w:hyperlink>
      <w:r w:rsidRPr="00F6714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hyperlink r:id="rId9" w:history="1">
        <w:r w:rsidRPr="00F6714C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Live D</w:t>
        </w:r>
        <w:r w:rsidRPr="00F6714C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e</w:t>
        </w:r>
        <w:r w:rsidRPr="00F6714C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mo</w:t>
        </w:r>
      </w:hyperlink>
      <w:r w:rsidRPr="00F6714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</w:t>
      </w:r>
    </w:p>
    <w:p w14:paraId="26156228" w14:textId="77777777" w:rsidR="0034595B" w:rsidRPr="00F6714C" w:rsidRDefault="0034595B" w:rsidP="0034595B">
      <w:pPr>
        <w:pStyle w:val="Heading2"/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6714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Developed a personal finance tracker using React, Redux, and Node.js, allowing users to track income and expenses.</w:t>
      </w:r>
    </w:p>
    <w:p w14:paraId="1D6363C3" w14:textId="77777777" w:rsidR="0034595B" w:rsidRPr="00F6714C" w:rsidRDefault="0034595B" w:rsidP="0034595B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6714C">
        <w:rPr>
          <w:rFonts w:asciiTheme="minorHAnsi" w:eastAsiaTheme="minorEastAsia" w:hAnsiTheme="minorHAnsi" w:cstheme="minorBidi"/>
          <w:color w:val="auto"/>
          <w:sz w:val="22"/>
          <w:szCs w:val="22"/>
        </w:rPr>
        <w:t>Wordle Game</w:t>
      </w:r>
      <w:r w:rsidRPr="00F6714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(</w:t>
      </w:r>
      <w:hyperlink r:id="rId10" w:history="1">
        <w:r w:rsidRPr="009E7A95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GitHub Repository</w:t>
        </w:r>
      </w:hyperlink>
      <w:r w:rsidRPr="00F6714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</w:t>
      </w:r>
      <w:hyperlink r:id="rId11" w:history="1">
        <w:r w:rsidRPr="009E7A95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Live Demo</w:t>
        </w:r>
      </w:hyperlink>
      <w:r w:rsidRPr="00F6714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</w:t>
      </w:r>
    </w:p>
    <w:p w14:paraId="08F6F168" w14:textId="77777777" w:rsidR="0034595B" w:rsidRPr="00F6714C" w:rsidRDefault="0034595B" w:rsidP="0034595B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6714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Created a Wordle clone using React, with optimized game logic and a responsive UI for mobile devices.</w:t>
      </w:r>
    </w:p>
    <w:p w14:paraId="0497D3CA" w14:textId="77777777" w:rsidR="0034595B" w:rsidRPr="00F6714C" w:rsidRDefault="0034595B" w:rsidP="0034595B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6714C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AI-Powered 3D T-Shirt Designer </w:t>
      </w:r>
      <w:r w:rsidRPr="00F6714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hyperlink r:id="rId12" w:history="1">
        <w:r w:rsidRPr="00F6714C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GitHub Repository</w:t>
        </w:r>
      </w:hyperlink>
      <w:r w:rsidRPr="00F6714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</w:t>
      </w:r>
      <w:hyperlink r:id="rId13" w:history="1">
        <w:r w:rsidRPr="00F6714C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Live Demo</w:t>
        </w:r>
      </w:hyperlink>
      <w:r w:rsidRPr="00F6714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</w:t>
      </w:r>
    </w:p>
    <w:p w14:paraId="4FA497EA" w14:textId="77777777" w:rsidR="0034595B" w:rsidRDefault="0034595B" w:rsidP="0034595B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551C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Developed an interactive 3D T-Shirt color picker using Three.js and the OpenAI API to allow users to visualize and customize T-Shirt colors in real time.</w:t>
      </w:r>
    </w:p>
    <w:p w14:paraId="7864DA4D" w14:textId="77777777" w:rsidR="0034595B" w:rsidRPr="009E7A95" w:rsidRDefault="0034595B" w:rsidP="0034595B"/>
    <w:p w14:paraId="5017A432" w14:textId="77777777" w:rsidR="0034595B" w:rsidRDefault="0034595B" w:rsidP="0034595B">
      <w:pPr>
        <w:pStyle w:val="Heading2"/>
      </w:pPr>
      <w:r>
        <w:t>Education</w:t>
      </w:r>
    </w:p>
    <w:p w14:paraId="39B22283" w14:textId="735F8452" w:rsidR="0034595B" w:rsidRDefault="0034595B">
      <w:r>
        <w:t>Bachelor of Engineering in Electronics and Communication</w:t>
      </w:r>
      <w:r>
        <w:br/>
        <w:t>Kadi Sarva Vishwavidyalaya, India | Jun 2012 — Apr 2016</w:t>
      </w:r>
    </w:p>
    <w:sectPr w:rsidR="003459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5595601">
    <w:abstractNumId w:val="8"/>
  </w:num>
  <w:num w:numId="2" w16cid:durableId="767123486">
    <w:abstractNumId w:val="6"/>
  </w:num>
  <w:num w:numId="3" w16cid:durableId="516161888">
    <w:abstractNumId w:val="5"/>
  </w:num>
  <w:num w:numId="4" w16cid:durableId="622031331">
    <w:abstractNumId w:val="4"/>
  </w:num>
  <w:num w:numId="5" w16cid:durableId="503008270">
    <w:abstractNumId w:val="7"/>
  </w:num>
  <w:num w:numId="6" w16cid:durableId="1834948842">
    <w:abstractNumId w:val="3"/>
  </w:num>
  <w:num w:numId="7" w16cid:durableId="1310400460">
    <w:abstractNumId w:val="2"/>
  </w:num>
  <w:num w:numId="8" w16cid:durableId="1460107074">
    <w:abstractNumId w:val="1"/>
  </w:num>
  <w:num w:numId="9" w16cid:durableId="80434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595B"/>
    <w:rsid w:val="006C03EE"/>
    <w:rsid w:val="009E373D"/>
    <w:rsid w:val="00AA1D8D"/>
    <w:rsid w:val="00B47730"/>
    <w:rsid w:val="00CB0664"/>
    <w:rsid w:val="00F808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953D5"/>
  <w14:defaultImageDpi w14:val="300"/>
  <w15:docId w15:val="{4CEB87E7-4CDD-496B-9E66-6FDB35CC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459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59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2prerak22/Personal-Expense-Tracker" TargetMode="External"/><Relationship Id="rId13" Type="http://schemas.openxmlformats.org/officeDocument/2006/relationships/hyperlink" Target="https://dynamic-smakager-59803e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22prerak22" TargetMode="External"/><Relationship Id="rId12" Type="http://schemas.openxmlformats.org/officeDocument/2006/relationships/hyperlink" Target="https://github.com/22prerak22/My_First_3D_Project_threejs_a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22prerak22.github.io/portfolio/" TargetMode="External"/><Relationship Id="rId11" Type="http://schemas.openxmlformats.org/officeDocument/2006/relationships/hyperlink" Target="https://22prerak22.github.io/wordlegam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22prerak22/wordleg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challange-prerak-expense-tracker.netlify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prerak patel</cp:lastModifiedBy>
  <cp:revision>3</cp:revision>
  <dcterms:created xsi:type="dcterms:W3CDTF">2013-12-23T23:15:00Z</dcterms:created>
  <dcterms:modified xsi:type="dcterms:W3CDTF">2024-10-31T16:01:00Z</dcterms:modified>
  <cp:category/>
</cp:coreProperties>
</file>